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</w:t>
        <w:br/>
        <w:br/>
        <w:t>Tuse client";</w:t>
        <w:br/>
        <w:br/>
        <w:t>import React, { useRef, useState } from “react”;</w:t>
        <w:br/>
        <w:br/>
        <w:t>import pdficon from ”../Assets/icons/PdFicon.pny</w:t>
        <w:br/>
        <w:t>import jpgicon from ”../Assets/icons/jpgicon.png</w:t>
        <w:br/>
        <w:t>import wordIcon from “../Assets/icons/wordicon. png”;</w:t>
        <w:br/>
        <w:t>import Image from “next/image";</w:t>
        <w:br/>
        <w:br/>
        <w:t>import uploadCloud from “../Assets/icons/uploadcloud..png”;</w:t>
        <w:br/>
        <w:br/>
        <w:t>function Uplaodvideo({ selectedFile, setSelectedFile, loading }) {</w:t>
        <w:br/>
        <w:t>const filePickerRef = useRef (null);</w:t>
        <w:br/>
        <w:t>const [fileExtention, setFilefxtention] = useState([]);</w:t>
        <w:br/>
        <w:br/>
        <w:t>const handleFileChange = (event) =&gt; {</w:t>
        <w:br/>
        <w:t>const file = event.target.files[@]; // Get the selected file</w:t>
        <w:br/>
        <w:t>if (file) {</w:t>
        <w:br/>
        <w:t>setSelectedFile(file); // Store the selected file in state</w:t>
        <w:br/>
        <w:t>console. log("File selected:", file);</w:t>
        <w:br/>
        <w:t>setFileExtention(file.name.split("."));</w:t>
        <w:br/>
        <w:t>} else {</w:t>
        <w:br/>
        <w:t>console. log("No file selected”);</w:t>
        <w:br/>
        <w:t>+</w:t>
        <w:br/>
        <w:t>hb</w:t>
        <w:br/>
        <w:br/>
        <w:t>const getFileExtention = (selectedFiletxtention) =&gt; {</w:t>
        <w:br/>
        <w:t>switch (selectedFileExtention) {</w:t>
        <w:br/>
        <w:t>case “doo</w:t>
        <w:br/>
        <w:br/>
        <w:t>” height={30} width={30} /&gt;5</w:t>
        <w:br/>
        <w:br/>
        <w:t>height={30} width=(30} /&gt;;</w:t>
        <w:br/>
        <w:t>case “jpg”</w:t>
        <w:br/>
        <w:br/>
        <w:t>return &lt;Image src={jpgicon} alt:</w:t>
        <w:br/>
        <w:t>defaul</w:t>
        <w:br/>
        <w:br/>
        <w:t>return;</w:t>
        <w:br/>
        <w:br/>
        <w:t>height={30} width=(30} /&gt;;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